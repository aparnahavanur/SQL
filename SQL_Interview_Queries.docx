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BA" w:rsidRDefault="007310BD">
      <w:pPr>
        <w:pStyle w:val="Title"/>
      </w:pPr>
      <w:bookmarkStart w:id="0" w:name="_GoBack"/>
      <w:bookmarkEnd w:id="0"/>
      <w:r>
        <w:t>SQL Interview Questions and Queries</w:t>
      </w:r>
    </w:p>
    <w:p w:rsidR="007019BA" w:rsidRDefault="007310BD">
      <w:pPr>
        <w:pStyle w:val="Heading1"/>
      </w:pPr>
      <w:r>
        <w:t>Query 1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  <w:t xml:space="preserve">        SELECT C.CustomerID, C.Name, SUM(O.Amount) AS TOT_PURCHASE_AMOUNT</w:t>
      </w:r>
      <w:r>
        <w:br/>
        <w:t xml:space="preserve">        FROM Customers AS C</w:t>
      </w:r>
      <w:r>
        <w:br/>
        <w:t xml:space="preserve">        JOIN Orders O ON C.CustomerID = O.CustomerID</w:t>
      </w:r>
      <w:r>
        <w:br/>
        <w:t xml:space="preserve">        GROUP BY C.CustomerID, C.Name</w:t>
      </w:r>
      <w:r>
        <w:br/>
      </w:r>
      <w:r>
        <w:t xml:space="preserve">        ORDER BY TOT_PURCHASE_AMOUNT DESC</w:t>
      </w:r>
      <w:r>
        <w:br/>
        <w:t xml:space="preserve">        LIMIT 5;</w:t>
      </w:r>
      <w:r>
        <w:br/>
        <w:t xml:space="preserve">        </w:t>
      </w:r>
    </w:p>
    <w:p w:rsidR="007019BA" w:rsidRDefault="007310BD">
      <w:pPr>
        <w:pStyle w:val="Heading2"/>
      </w:pPr>
      <w:r>
        <w:t>Explanation:</w:t>
      </w:r>
    </w:p>
    <w:p w:rsidR="007019BA" w:rsidRDefault="007310BD">
      <w:r>
        <w:br/>
        <w:t xml:space="preserve">        This query finds the top 5 customers with the highest total purchase amount. </w:t>
      </w:r>
      <w:r>
        <w:br/>
        <w:t xml:space="preserve">        It joins the Customers and Orders tables on CustomerID, groups the results by Cu</w:t>
      </w:r>
      <w:r>
        <w:t xml:space="preserve">stomerID and Name, </w:t>
      </w:r>
      <w:r>
        <w:br/>
        <w:t xml:space="preserve">        calculates the total purchase amount using SUM, and sorts the results in descending order of total purchase amount. </w:t>
      </w:r>
      <w:r>
        <w:br/>
        <w:t xml:space="preserve">        The LIMIT 5 clause restricts the output to the top 5 customers.</w:t>
      </w:r>
      <w:r>
        <w:br/>
        <w:t xml:space="preserve">        </w:t>
      </w:r>
    </w:p>
    <w:p w:rsidR="007019BA" w:rsidRDefault="007310BD">
      <w:pPr>
        <w:pStyle w:val="Heading1"/>
      </w:pPr>
      <w:r>
        <w:t>Query 2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  <w:t xml:space="preserve">        SE</w:t>
      </w:r>
      <w:r>
        <w:t>LECT DISTINCT Salary</w:t>
      </w:r>
      <w:r>
        <w:br/>
        <w:t xml:space="preserve">        FROM Employees</w:t>
      </w:r>
      <w:r>
        <w:br/>
        <w:t xml:space="preserve">        ORDER BY Salary DESC</w:t>
      </w:r>
      <w:r>
        <w:br/>
        <w:t xml:space="preserve">        LIMIT 1 OFFSET n-1;</w:t>
      </w:r>
      <w:r>
        <w:br/>
        <w:t xml:space="preserve">        </w:t>
      </w:r>
    </w:p>
    <w:p w:rsidR="007019BA" w:rsidRDefault="007310BD">
      <w:pPr>
        <w:pStyle w:val="Heading2"/>
      </w:pPr>
      <w:r>
        <w:t>Explanation:</w:t>
      </w:r>
    </w:p>
    <w:p w:rsidR="007019BA" w:rsidRDefault="007310BD">
      <w:r>
        <w:br/>
        <w:t xml:space="preserve">        This query finds the nth highest salary from the Employees table. </w:t>
      </w:r>
      <w:r>
        <w:br/>
        <w:t xml:space="preserve">        It selects distinct salary values, orders them in</w:t>
      </w:r>
      <w:r>
        <w:t xml:space="preserve"> descending order, </w:t>
      </w:r>
      <w:r>
        <w:br/>
        <w:t xml:space="preserve">        and uses LIMIT 1 OFFSET n-1 to skip the first n-1 rows and return the nth row.</w:t>
      </w:r>
      <w:r>
        <w:br/>
        <w:t xml:space="preserve">        </w:t>
      </w:r>
    </w:p>
    <w:p w:rsidR="007019BA" w:rsidRDefault="007310BD">
      <w:pPr>
        <w:pStyle w:val="Heading1"/>
      </w:pPr>
      <w:r>
        <w:lastRenderedPageBreak/>
        <w:t>Query 3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  <w:t xml:space="preserve">        SELECT ProductID, SUM(Quantity) AS TOT_QTY_SOLD, DATE_TRUNC('month', SaleDate) AS MONTH</w:t>
      </w:r>
      <w:r>
        <w:br/>
        <w:t xml:space="preserve">        FROM Sales</w:t>
      </w:r>
      <w:r>
        <w:br/>
        <w:t xml:space="preserve">     </w:t>
      </w:r>
      <w:r>
        <w:t xml:space="preserve">   GROUP BY ProductID, MONTH</w:t>
      </w:r>
      <w:r>
        <w:br/>
        <w:t xml:space="preserve">        ORDER BY ProductID, MONTH;</w:t>
      </w:r>
      <w:r>
        <w:br/>
        <w:t xml:space="preserve">        </w:t>
      </w:r>
    </w:p>
    <w:p w:rsidR="007019BA" w:rsidRDefault="007310BD">
      <w:pPr>
        <w:pStyle w:val="Heading2"/>
      </w:pPr>
      <w:r>
        <w:t>Explanation:</w:t>
      </w:r>
    </w:p>
    <w:p w:rsidR="007019BA" w:rsidRDefault="007310BD">
      <w:r>
        <w:br/>
        <w:t xml:space="preserve">        This query finds the total quantity sold for each product per month. </w:t>
      </w:r>
      <w:r>
        <w:br/>
        <w:t xml:space="preserve">        It groups the results by ProductID and the month of SaleDate, </w:t>
      </w:r>
      <w:r>
        <w:br/>
        <w:t xml:space="preserve">        calculates t</w:t>
      </w:r>
      <w:r>
        <w:t>he total quantity sold using SUM, and orders the results by ProductID and month.</w:t>
      </w:r>
      <w:r>
        <w:br/>
        <w:t xml:space="preserve">        </w:t>
      </w:r>
    </w:p>
    <w:p w:rsidR="007019BA" w:rsidRDefault="007310BD">
      <w:pPr>
        <w:pStyle w:val="Heading1"/>
      </w:pPr>
      <w:r>
        <w:t>Query 4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  <w:t xml:space="preserve">        SELECT EmployeeID, Name</w:t>
      </w:r>
      <w:r>
        <w:br/>
        <w:t xml:space="preserve">        FROM Employees</w:t>
      </w:r>
      <w:r>
        <w:br/>
        <w:t xml:space="preserve">        GROUP BY EmployeeID, Name</w:t>
      </w:r>
      <w:r>
        <w:br/>
        <w:t xml:space="preserve">        HAVING COUNT(DISTINCT ManagerID) &gt; 1;</w:t>
      </w:r>
      <w:r>
        <w:br/>
        <w:t xml:space="preserve">        </w:t>
      </w:r>
    </w:p>
    <w:p w:rsidR="007019BA" w:rsidRDefault="007310BD">
      <w:pPr>
        <w:pStyle w:val="Heading2"/>
      </w:pPr>
      <w:r>
        <w:t>Ex</w:t>
      </w:r>
      <w:r>
        <w:t>planation:</w:t>
      </w:r>
    </w:p>
    <w:p w:rsidR="007019BA" w:rsidRDefault="007310BD">
      <w:r>
        <w:br/>
        <w:t xml:space="preserve">        This query finds all employees who have more than one manager. </w:t>
      </w:r>
      <w:r>
        <w:br/>
        <w:t xml:space="preserve">        It groups the results by EmployeeID and Name, and uses HAVING COUNT(DISTINCT ManagerID) &gt; 1 to filter the groups with more than one distinct ManagerID.</w:t>
      </w:r>
      <w:r>
        <w:br/>
        <w:t xml:space="preserve">        </w:t>
      </w:r>
    </w:p>
    <w:p w:rsidR="007019BA" w:rsidRDefault="007310BD">
      <w:pPr>
        <w:pStyle w:val="Heading1"/>
      </w:pPr>
      <w:r>
        <w:t>Que</w:t>
      </w:r>
      <w:r>
        <w:t>ry 5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  <w:t xml:space="preserve">        SELECT ProductID, SUM(Quantity) AS SALES_QTY</w:t>
      </w:r>
      <w:r>
        <w:br/>
        <w:t xml:space="preserve">        FROM OrderDetails</w:t>
      </w:r>
      <w:r>
        <w:br/>
      </w:r>
      <w:r>
        <w:lastRenderedPageBreak/>
        <w:t xml:space="preserve">        GROUP BY ProductID</w:t>
      </w:r>
      <w:r>
        <w:br/>
        <w:t xml:space="preserve">        ORDER BY SALES_QTY DESC</w:t>
      </w:r>
      <w:r>
        <w:br/>
        <w:t xml:space="preserve">        LIMIT 3;</w:t>
      </w:r>
      <w:r>
        <w:br/>
        <w:t xml:space="preserve">        </w:t>
      </w:r>
    </w:p>
    <w:p w:rsidR="007019BA" w:rsidRDefault="007310BD">
      <w:pPr>
        <w:pStyle w:val="Heading2"/>
      </w:pPr>
      <w:r>
        <w:t>Explanation:</w:t>
      </w:r>
    </w:p>
    <w:p w:rsidR="007019BA" w:rsidRDefault="007310BD">
      <w:r>
        <w:br/>
        <w:t xml:space="preserve">        This query finds the top 3 products with the highest </w:t>
      </w:r>
      <w:r>
        <w:t xml:space="preserve">sales quantity. </w:t>
      </w:r>
      <w:r>
        <w:br/>
        <w:t xml:space="preserve">        It groups the results by ProductID, calculates the sales quantity using SUM, </w:t>
      </w:r>
      <w:r>
        <w:br/>
        <w:t xml:space="preserve">        orders the results in descending order of sales quantity, and limits the output to the top 3 products.</w:t>
      </w:r>
      <w:r>
        <w:br/>
        <w:t xml:space="preserve">        </w:t>
      </w:r>
    </w:p>
    <w:p w:rsidR="007019BA" w:rsidRDefault="007310BD">
      <w:pPr>
        <w:pStyle w:val="Heading1"/>
      </w:pPr>
      <w:r>
        <w:t>Query 6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</w:r>
      <w:r>
        <w:t xml:space="preserve">        SELECT CustomerID, MAX(OrderDate) AS SECOND_RECENT_ORDER_DATE</w:t>
      </w:r>
      <w:r>
        <w:br/>
        <w:t xml:space="preserve">        FROM (</w:t>
      </w:r>
      <w:r>
        <w:br/>
        <w:t xml:space="preserve">            SELECT CustomerID, OrderDate,</w:t>
      </w:r>
      <w:r>
        <w:br/>
        <w:t xml:space="preserve">                   ROW_NUMBER() OVER (PARTITION BY CustomerID ORDER BY OrderDate DESC) AS ORDERRANK</w:t>
      </w:r>
      <w:r>
        <w:br/>
        <w:t xml:space="preserve">            FROM Orders</w:t>
      </w:r>
      <w:r>
        <w:br/>
        <w:t xml:space="preserve">     </w:t>
      </w:r>
      <w:r>
        <w:t xml:space="preserve">   ) AS RANKEDORDERS</w:t>
      </w:r>
      <w:r>
        <w:br/>
        <w:t xml:space="preserve">        WHERE ORDERRANK = 2</w:t>
      </w:r>
      <w:r>
        <w:br/>
        <w:t xml:space="preserve">        GROUP BY CustomerID;</w:t>
      </w:r>
      <w:r>
        <w:br/>
        <w:t xml:space="preserve">        </w:t>
      </w:r>
    </w:p>
    <w:p w:rsidR="007019BA" w:rsidRDefault="007310BD">
      <w:pPr>
        <w:pStyle w:val="Heading2"/>
      </w:pPr>
      <w:r>
        <w:t>Explanation:</w:t>
      </w:r>
    </w:p>
    <w:p w:rsidR="007019BA" w:rsidRDefault="007310BD">
      <w:r>
        <w:br/>
        <w:t xml:space="preserve">        This query finds the second most recent order date for each customer. </w:t>
      </w:r>
      <w:r>
        <w:br/>
        <w:t xml:space="preserve">        It uses a subquery to rank the orders for each customer by OrderDate</w:t>
      </w:r>
      <w:r>
        <w:t xml:space="preserve"> in descending order, </w:t>
      </w:r>
      <w:r>
        <w:br/>
        <w:t xml:space="preserve">        then selects the second highest rank (ORDERRANK = 2) for each customer.</w:t>
      </w:r>
      <w:r>
        <w:br/>
        <w:t xml:space="preserve">        </w:t>
      </w:r>
    </w:p>
    <w:p w:rsidR="007019BA" w:rsidRDefault="007310BD">
      <w:pPr>
        <w:pStyle w:val="Heading1"/>
      </w:pPr>
      <w:r>
        <w:t>Query 7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  <w:t xml:space="preserve">        SELECT CustomerID, OrderDate,</w:t>
      </w:r>
      <w:r>
        <w:br/>
        <w:t xml:space="preserve">               DATEDIFF(day, LAG(OrderDate) OVER (PARTITION BY CustomerID ORDER BY </w:t>
      </w:r>
      <w:r>
        <w:lastRenderedPageBreak/>
        <w:t>Ord</w:t>
      </w:r>
      <w:r>
        <w:t>erDate)) AS DaysSinceLastOrder</w:t>
      </w:r>
      <w:r>
        <w:br/>
        <w:t xml:space="preserve">        FROM Orders;</w:t>
      </w:r>
      <w:r>
        <w:br/>
        <w:t xml:space="preserve">        </w:t>
      </w:r>
    </w:p>
    <w:p w:rsidR="007019BA" w:rsidRDefault="007310BD">
      <w:pPr>
        <w:pStyle w:val="Heading2"/>
      </w:pPr>
      <w:r>
        <w:t>Explanation:</w:t>
      </w:r>
    </w:p>
    <w:p w:rsidR="007019BA" w:rsidRDefault="007310BD">
      <w:r>
        <w:br/>
        <w:t xml:space="preserve">        This query calculates the difference in days between successive orders for each customer. </w:t>
      </w:r>
      <w:r>
        <w:br/>
        <w:t xml:space="preserve">        It uses the LAG function to get the previous order date for each customer </w:t>
      </w:r>
      <w:r>
        <w:t>and calculates the difference using DATEDIFF.</w:t>
      </w:r>
      <w:r>
        <w:br/>
        <w:t xml:space="preserve">        </w:t>
      </w:r>
    </w:p>
    <w:p w:rsidR="007019BA" w:rsidRDefault="007310BD">
      <w:pPr>
        <w:pStyle w:val="Heading1"/>
      </w:pPr>
      <w:r>
        <w:t>Query 8</w:t>
      </w:r>
    </w:p>
    <w:p w:rsidR="007019BA" w:rsidRDefault="007310BD">
      <w:pPr>
        <w:pStyle w:val="Heading2"/>
      </w:pPr>
      <w:r>
        <w:t>SQL Query:</w:t>
      </w:r>
    </w:p>
    <w:p w:rsidR="007019BA" w:rsidRDefault="007310BD">
      <w:r>
        <w:br/>
        <w:t xml:space="preserve">        SELECT c.CustomerID, c.Name</w:t>
      </w:r>
      <w:r>
        <w:br/>
        <w:t xml:space="preserve">        FROM Customers c</w:t>
      </w:r>
      <w:r>
        <w:br/>
        <w:t xml:space="preserve">        LEFT JOIN Orders o ON c.CustomerID = o.CustomerID</w:t>
      </w:r>
      <w:r>
        <w:br/>
        <w:t xml:space="preserve">        WHERE o.CustomerID IS NULL;</w:t>
      </w:r>
      <w:r>
        <w:br/>
        <w:t xml:space="preserve">        </w:t>
      </w:r>
    </w:p>
    <w:p w:rsidR="007019BA" w:rsidRDefault="007310BD">
      <w:pPr>
        <w:pStyle w:val="Heading2"/>
      </w:pPr>
      <w:r>
        <w:t>Explanation:</w:t>
      </w:r>
    </w:p>
    <w:p w:rsidR="007019BA" w:rsidRDefault="007310BD">
      <w:r>
        <w:br/>
        <w:t xml:space="preserve">   </w:t>
      </w:r>
      <w:r>
        <w:t xml:space="preserve">     This query finds customers who have not placed any orders. </w:t>
      </w:r>
      <w:r>
        <w:br/>
        <w:t xml:space="preserve">        It performs a LEFT JOIN between the Customers and Orders tables and filters the results where the CustomerID in Orders is NULL.</w:t>
      </w:r>
      <w:r>
        <w:br/>
        <w:t xml:space="preserve">        </w:t>
      </w:r>
    </w:p>
    <w:sectPr w:rsidR="00701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9BA"/>
    <w:rsid w:val="007310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4CFC00-5C66-421E-BC42-F1656562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51D20-1926-49D8-8363-814F502E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</cp:lastModifiedBy>
  <cp:revision>2</cp:revision>
  <dcterms:created xsi:type="dcterms:W3CDTF">2024-07-15T18:21:00Z</dcterms:created>
  <dcterms:modified xsi:type="dcterms:W3CDTF">2024-07-15T18:21:00Z</dcterms:modified>
  <cp:category/>
</cp:coreProperties>
</file>